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1972D" w14:textId="77777777" w:rsidR="0039313A" w:rsidRDefault="00000000">
      <w:r>
        <w:rPr>
          <w:b/>
        </w:rPr>
        <w:t>A MOHAN RAO</w:t>
      </w:r>
    </w:p>
    <w:p w14:paraId="72F1458D" w14:textId="77777777" w:rsidR="0039313A" w:rsidRDefault="00000000">
      <w:r>
        <w:t>📍 Address: Plot no 180, Bira Colony, Rasulgarh, Bhubaneswar, Odisha – 75010</w:t>
      </w:r>
    </w:p>
    <w:p w14:paraId="2D0638DF" w14:textId="77777777" w:rsidR="0039313A" w:rsidRDefault="00000000">
      <w:r>
        <w:t>📞 Phone: 7847072076</w:t>
      </w:r>
    </w:p>
    <w:p w14:paraId="0EEA0FED" w14:textId="4306ED3F" w:rsidR="0039313A" w:rsidRDefault="00000000">
      <w:r>
        <w:t xml:space="preserve">✉ Email: </w:t>
      </w:r>
      <w:r w:rsidR="004E2758">
        <w:t>mohanbca0001@gmail.com</w:t>
      </w:r>
    </w:p>
    <w:p w14:paraId="4471BB0F" w14:textId="5DDE6E09" w:rsidR="0039313A" w:rsidRDefault="00000000">
      <w:r>
        <w:rPr>
          <w:b/>
          <w:u w:val="single"/>
        </w:rPr>
        <w:t>PROFESSIONAL SUMMARY</w:t>
      </w:r>
    </w:p>
    <w:p w14:paraId="5A21FE9F" w14:textId="77777777" w:rsidR="0039313A" w:rsidRDefault="00000000">
      <w:r>
        <w:t>A highly motivated and detail-oriented BCA student with a strong foundation in programming, web development, and computer fundamentals. Passionate about learning new technologies and problem-solving. A quick learner with excellent teamwork and time management skills, seeking an opportunity to apply and expand technical knowledge in a dynamic environment.</w:t>
      </w:r>
    </w:p>
    <w:p w14:paraId="6532013C" w14:textId="3930389F" w:rsidR="0039313A" w:rsidRDefault="00000000">
      <w:r>
        <w:rPr>
          <w:b/>
          <w:u w:val="single"/>
        </w:rPr>
        <w:t>EDUCATION</w:t>
      </w:r>
    </w:p>
    <w:p w14:paraId="4A665514" w14:textId="77777777" w:rsidR="0039313A" w:rsidRDefault="00000000">
      <w:r>
        <w:rPr>
          <w:b/>
        </w:rPr>
        <w:t>Bachelor of Computer Application (BCA)</w:t>
      </w:r>
    </w:p>
    <w:p w14:paraId="52DACAE3" w14:textId="77777777" w:rsidR="0039313A" w:rsidRDefault="00000000">
      <w:r>
        <w:t>Lakshya Institute of Technology, Bhubaneswar 📅 Currently Pursuing</w:t>
      </w:r>
    </w:p>
    <w:p w14:paraId="2EA65283" w14:textId="77777777" w:rsidR="0039313A" w:rsidRDefault="00000000">
      <w:r>
        <w:rPr>
          <w:b/>
        </w:rPr>
        <w:t>Higher Secondary Education (12th)</w:t>
      </w:r>
    </w:p>
    <w:p w14:paraId="3DB84295" w14:textId="77777777" w:rsidR="0039313A" w:rsidRDefault="00000000">
      <w:r>
        <w:t>Maharishi H S School of Natural Law, Bhubaneswar 📅 Graduation Year: May 2023</w:t>
      </w:r>
    </w:p>
    <w:p w14:paraId="60DF238C" w14:textId="77777777" w:rsidR="0039313A" w:rsidRDefault="00000000">
      <w:r>
        <w:rPr>
          <w:b/>
        </w:rPr>
        <w:t>Secondary School Certificate (10th)</w:t>
      </w:r>
    </w:p>
    <w:p w14:paraId="6B638E65" w14:textId="77777777" w:rsidR="0039313A" w:rsidRDefault="00000000">
      <w:r>
        <w:t>Venkateswar English Medium School, Bhubaneswar 📅 Graduation Year: July 2020</w:t>
      </w:r>
    </w:p>
    <w:p w14:paraId="655A9F0B" w14:textId="17FEC9D4" w:rsidR="0039313A" w:rsidRDefault="00000000">
      <w:r>
        <w:rPr>
          <w:b/>
          <w:u w:val="single"/>
        </w:rPr>
        <w:t>TECHNICAL SKILLS</w:t>
      </w:r>
    </w:p>
    <w:p w14:paraId="6094477B" w14:textId="77777777" w:rsidR="0039313A" w:rsidRDefault="00000000">
      <w:r>
        <w:t>• Programming Languages: C (Basics), Python (Basics)</w:t>
      </w:r>
    </w:p>
    <w:p w14:paraId="33871566" w14:textId="77777777" w:rsidR="0039313A" w:rsidRDefault="00000000">
      <w:r>
        <w:t>• Web Development: HTML, CSS (Basics)</w:t>
      </w:r>
    </w:p>
    <w:p w14:paraId="604CAA1E" w14:textId="77777777" w:rsidR="0039313A" w:rsidRDefault="00000000">
      <w:r>
        <w:t>• Computer Fundamentals: Basic understanding of operating systems, networking, and hardware</w:t>
      </w:r>
    </w:p>
    <w:p w14:paraId="58CDAA7D" w14:textId="77777777" w:rsidR="00400C55" w:rsidRDefault="00000000">
      <w:r>
        <w:t>• Software &amp; Tools: MS Office (Word, Excel, PowerPoint), Basic Internet Operations</w:t>
      </w:r>
    </w:p>
    <w:p w14:paraId="10F7224A" w14:textId="4B09FA21" w:rsidR="0039313A" w:rsidRDefault="00000000">
      <w:r>
        <w:rPr>
          <w:b/>
          <w:u w:val="single"/>
        </w:rPr>
        <w:t>SOFT SKILLS</w:t>
      </w:r>
    </w:p>
    <w:p w14:paraId="73EB3165" w14:textId="77777777" w:rsidR="0039313A" w:rsidRDefault="00000000">
      <w:r>
        <w:t>• Problem-Solving</w:t>
      </w:r>
    </w:p>
    <w:p w14:paraId="50B12C47" w14:textId="77777777" w:rsidR="00400C55" w:rsidRDefault="00000000">
      <w:r>
        <w:t>• Team Collaboration</w:t>
      </w:r>
    </w:p>
    <w:p w14:paraId="53DF54AD" w14:textId="77777777" w:rsidR="0039313A" w:rsidRDefault="00000000">
      <w:r>
        <w:t>• Quick Learner</w:t>
      </w:r>
    </w:p>
    <w:p w14:paraId="39C06403" w14:textId="77777777" w:rsidR="0039313A" w:rsidRDefault="00000000">
      <w:r>
        <w:t>• Adaptability</w:t>
      </w:r>
    </w:p>
    <w:p w14:paraId="195B06DB" w14:textId="77777777" w:rsidR="00400C55" w:rsidRDefault="00400C55" w:rsidP="00400C55">
      <w:r>
        <w:rPr>
          <w:b/>
          <w:u w:val="single"/>
        </w:rPr>
        <w:t>LANGUAGES</w:t>
      </w:r>
    </w:p>
    <w:p w14:paraId="5422BF9F" w14:textId="77777777" w:rsidR="00400C55" w:rsidRDefault="00400C55" w:rsidP="00400C55">
      <w:r>
        <w:t>• English (Proficient)</w:t>
      </w:r>
    </w:p>
    <w:p w14:paraId="541E1C37" w14:textId="77777777" w:rsidR="00400C55" w:rsidRDefault="00400C55" w:rsidP="00400C55">
      <w:r>
        <w:t>• Odia (Native)</w:t>
      </w:r>
    </w:p>
    <w:p w14:paraId="222D4193" w14:textId="77777777" w:rsidR="00400C55" w:rsidRDefault="00400C55" w:rsidP="00400C55">
      <w:r>
        <w:t>• Hindi (Fluent)</w:t>
      </w:r>
    </w:p>
    <w:p w14:paraId="3D3964D7" w14:textId="77777777" w:rsidR="00400C55" w:rsidRDefault="00400C55" w:rsidP="00400C55">
      <w:r>
        <w:t>• Telugu (Basic)</w:t>
      </w:r>
    </w:p>
    <w:p w14:paraId="4A82FD3D" w14:textId="77777777" w:rsidR="00400C55" w:rsidRDefault="00400C55"/>
    <w:p w14:paraId="24C9A7E6" w14:textId="1A138AD6" w:rsidR="0039313A" w:rsidRDefault="00000000">
      <w:r>
        <w:rPr>
          <w:b/>
          <w:u w:val="single"/>
        </w:rPr>
        <w:br/>
        <w:t>PROJEC</w:t>
      </w:r>
      <w:r w:rsidR="008A6F7A">
        <w:rPr>
          <w:b/>
          <w:u w:val="single"/>
        </w:rPr>
        <w:t xml:space="preserve">TS &amp; </w:t>
      </w:r>
      <w:r>
        <w:rPr>
          <w:b/>
          <w:u w:val="single"/>
        </w:rPr>
        <w:t>TRAINING</w:t>
      </w:r>
    </w:p>
    <w:p w14:paraId="673AF01A" w14:textId="77777777" w:rsidR="0039313A" w:rsidRDefault="00000000">
      <w:r>
        <w:rPr>
          <w:b/>
        </w:rPr>
        <w:t>Basic Website Development</w:t>
      </w:r>
    </w:p>
    <w:p w14:paraId="5B1A1592" w14:textId="77777777" w:rsidR="0039313A" w:rsidRDefault="00000000">
      <w:r>
        <w:t>• Developed a simple static website using HTML &amp; CSS.</w:t>
      </w:r>
    </w:p>
    <w:p w14:paraId="12BA731C" w14:textId="7E23263E" w:rsidR="0039313A" w:rsidRDefault="00000000">
      <w:r>
        <w:t>• Implemented a structured navigation menu and responsive layout</w:t>
      </w:r>
      <w:r w:rsidR="008A6F7A">
        <w:t>.</w:t>
      </w:r>
    </w:p>
    <w:p w14:paraId="15DEB052" w14:textId="77777777" w:rsidR="0039313A" w:rsidRDefault="00000000">
      <w:r>
        <w:t>• Gained hands-on experience in basic front-end development.</w:t>
      </w:r>
    </w:p>
    <w:p w14:paraId="1B1F07A4" w14:textId="77777777" w:rsidR="0039313A" w:rsidRDefault="00000000">
      <w:r>
        <w:rPr>
          <w:b/>
        </w:rPr>
        <w:t>C Programming Mini Projects</w:t>
      </w:r>
    </w:p>
    <w:p w14:paraId="1074EDDB" w14:textId="77777777" w:rsidR="0039313A" w:rsidRDefault="00000000">
      <w:r>
        <w:t>• Wrote basic C programs for arithmetic operations, arrays, and file handling.</w:t>
      </w:r>
    </w:p>
    <w:p w14:paraId="70D5A4C6" w14:textId="77777777" w:rsidR="0039313A" w:rsidRDefault="00000000">
      <w:r>
        <w:t>• Learned concepts of loops, functions, and pointers.</w:t>
      </w:r>
    </w:p>
    <w:p w14:paraId="5FCDF9BD" w14:textId="389691BA" w:rsidR="0039313A" w:rsidRDefault="00000000" w:rsidP="00400C55">
      <w:r>
        <w:rPr>
          <w:b/>
          <w:u w:val="single"/>
        </w:rPr>
        <w:br/>
      </w:r>
    </w:p>
    <w:sectPr w:rsidR="0039313A" w:rsidSect="00400C55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890684">
    <w:abstractNumId w:val="8"/>
  </w:num>
  <w:num w:numId="2" w16cid:durableId="1929341952">
    <w:abstractNumId w:val="6"/>
  </w:num>
  <w:num w:numId="3" w16cid:durableId="1531991941">
    <w:abstractNumId w:val="5"/>
  </w:num>
  <w:num w:numId="4" w16cid:durableId="789856845">
    <w:abstractNumId w:val="4"/>
  </w:num>
  <w:num w:numId="5" w16cid:durableId="869874931">
    <w:abstractNumId w:val="7"/>
  </w:num>
  <w:num w:numId="6" w16cid:durableId="1647783013">
    <w:abstractNumId w:val="3"/>
  </w:num>
  <w:num w:numId="7" w16cid:durableId="1625233347">
    <w:abstractNumId w:val="2"/>
  </w:num>
  <w:num w:numId="8" w16cid:durableId="568925352">
    <w:abstractNumId w:val="1"/>
  </w:num>
  <w:num w:numId="9" w16cid:durableId="45699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321D"/>
    <w:rsid w:val="00100735"/>
    <w:rsid w:val="001015C0"/>
    <w:rsid w:val="0015074B"/>
    <w:rsid w:val="00262018"/>
    <w:rsid w:val="0029639D"/>
    <w:rsid w:val="00326F90"/>
    <w:rsid w:val="0039313A"/>
    <w:rsid w:val="00400C55"/>
    <w:rsid w:val="004E2758"/>
    <w:rsid w:val="005707B5"/>
    <w:rsid w:val="0089096D"/>
    <w:rsid w:val="008A6F7A"/>
    <w:rsid w:val="00923F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65224A"/>
  <w14:defaultImageDpi w14:val="300"/>
  <w15:docId w15:val="{4A209F36-BE69-BC4B-8BCE-722CCF9A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 MOHAN RAO</cp:lastModifiedBy>
  <cp:revision>2</cp:revision>
  <dcterms:created xsi:type="dcterms:W3CDTF">2025-03-25T09:59:00Z</dcterms:created>
  <dcterms:modified xsi:type="dcterms:W3CDTF">2025-03-25T09:59:00Z</dcterms:modified>
  <cp:category/>
</cp:coreProperties>
</file>